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do Código de Tratamento de Dados</w:t>
      </w:r>
    </w:p>
    <w:p>
      <w:pPr>
        <w:pStyle w:val="Heading2"/>
      </w:pPr>
      <w:r>
        <w:t>Visão Geral</w:t>
      </w:r>
    </w:p>
    <w:p>
      <w:r>
        <w:t>Este documento descreve as etapas realizadas no código de tratamento de dados em Python, utilizando a biblioteca Pandas. O objetivo foi corrigir inconsistências e padronizar os dados presentes em uma tabela de usuários.</w:t>
      </w:r>
    </w:p>
    <w:p>
      <w:pPr>
        <w:pStyle w:val="Heading2"/>
      </w:pPr>
      <w:r>
        <w:t>1. Criação do DataFrame</w:t>
      </w:r>
    </w:p>
    <w:p>
      <w:r>
        <w:t>Foi criado um DataFrame a partir de um dicionário contendo as seguintes colunas:</w:t>
      </w:r>
    </w:p>
    <w:p>
      <w:r>
        <w:t>- id: identificador numérico do usuário</w:t>
      </w:r>
    </w:p>
    <w:p>
      <w:r>
        <w:t>- nome: nome do usuário</w:t>
      </w:r>
    </w:p>
    <w:p>
      <w:r>
        <w:t>- idade: valores numéricos e inconsistentes (ex.: 'vinte e três', '?')</w:t>
      </w:r>
    </w:p>
    <w:p>
      <w:r>
        <w:t>- data_inscricao: datas em múltiplos formatos e com erros</w:t>
      </w:r>
    </w:p>
    <w:p>
      <w:r>
        <w:t>- nota: valores numéricos, nulos e inválidos (ex.: 'dez')</w:t>
      </w:r>
    </w:p>
    <w:p>
      <w:r>
        <w:t>- ativo: diferentes formas de indicar verdadeiro/falso (ex.: 'Sim', 'TRUE', 'nao')</w:t>
      </w:r>
    </w:p>
    <w:p>
      <w:pPr>
        <w:pStyle w:val="Heading2"/>
      </w:pPr>
      <w:r>
        <w:t>2. Etapas de Tratamento</w:t>
      </w:r>
    </w:p>
    <w:p>
      <w:pPr>
        <w:pStyle w:val="Heading3"/>
      </w:pPr>
      <w:r>
        <w:t>2.1 Conversão da Coluna 'idade'</w:t>
      </w:r>
    </w:p>
    <w:p>
      <w:r>
        <w:t>Foi utilizada a função pd.to_numeric() com errors='coerce' para transformar valores não numéricos em NaN, garantindo que a coluna 'idade' possua apenas valores numéricos.</w:t>
      </w:r>
    </w:p>
    <w:p>
      <w:pPr>
        <w:pStyle w:val="Heading3"/>
      </w:pPr>
      <w:r>
        <w:t>2.2 Conversão da Coluna 'data_inscricao'</w:t>
      </w:r>
    </w:p>
    <w:p>
      <w:r>
        <w:t>Foi utilizada a função pd.to_datetime() com errors='coerce' para padronizar datas no formato datetime e invalidar registros incorretos (como '2023-02-30').</w:t>
      </w:r>
    </w:p>
    <w:p>
      <w:pPr>
        <w:pStyle w:val="Heading3"/>
      </w:pPr>
      <w:r>
        <w:t>2.3 Conversão da Coluna 'nota'</w:t>
      </w:r>
    </w:p>
    <w:p>
      <w:r>
        <w:t>A coluna 'nota' foi convertida para valores numéricos, substituindo textos inválidos (como 'dez') por NaN.</w:t>
      </w:r>
    </w:p>
    <w:p>
      <w:pPr>
        <w:pStyle w:val="Heading3"/>
      </w:pPr>
      <w:r>
        <w:t>2.4 Padronização da Coluna 'ativo'</w:t>
      </w:r>
    </w:p>
    <w:p>
      <w:r>
        <w:t>Os valores da coluna 'ativo' foram normalizados para letras minúsculas e mapeados para booleanos (True/False). Por exemplo: 'sim', 'true' e 'yes' foram convertidos para True; enquanto 'não', 'nao' e 'false' foram convertidos para False.</w:t>
      </w:r>
    </w:p>
    <w:p>
      <w:pPr>
        <w:pStyle w:val="Heading3"/>
      </w:pPr>
      <w:r>
        <w:t>2.5 Remoção de Linhas Inválidas</w:t>
      </w:r>
    </w:p>
    <w:p>
      <w:r>
        <w:t>Registros com valores nulos em colunas críticas ('idade', 'data_inscricao', 'nota') foram removidos para garantir a consistência do conjunto de dados.</w:t>
      </w:r>
    </w:p>
    <w:p>
      <w:pPr>
        <w:pStyle w:val="Heading3"/>
      </w:pPr>
      <w:r>
        <w:t>2.6 Reindexação do DataFrame</w:t>
      </w:r>
    </w:p>
    <w:p>
      <w:r>
        <w:t>Após a remoção de registros inválidos, o índice do DataFrame foi resetado para manter uma sequência contínua.</w:t>
      </w:r>
    </w:p>
    <w:p>
      <w:pPr>
        <w:pStyle w:val="Heading2"/>
      </w:pPr>
      <w:r>
        <w:t>3. Resultados Obtidos</w:t>
      </w:r>
    </w:p>
    <w:p>
      <w:r>
        <w:t>- A tabela final contém apenas registros válidos e consistentes.</w:t>
      </w:r>
    </w:p>
    <w:p>
      <w:r>
        <w:t>- 'idade': somente valores numéricos</w:t>
      </w:r>
    </w:p>
    <w:p>
      <w:r>
        <w:t>- 'data_inscricao': datas padronizadas em formato datetime</w:t>
      </w:r>
    </w:p>
    <w:p>
      <w:r>
        <w:t>- 'nota': apenas valores numéricos (float)</w:t>
      </w:r>
    </w:p>
    <w:p>
      <w:r>
        <w:t>- 'ativo': representado em valores booleanos (True/False)</w:t>
      </w:r>
    </w:p>
    <w:p>
      <w:r>
        <w:t>- O número de registros foi reduzido devido à exclusão de linhas inválidas.</w:t>
      </w:r>
    </w:p>
    <w:p>
      <w:pPr>
        <w:pStyle w:val="Heading2"/>
      </w:pPr>
      <w:r>
        <w:t>4. Conclusão</w:t>
      </w:r>
    </w:p>
    <w:p>
      <w:r>
        <w:t>O processo garantiu que os dados estivessem padronizados e prontos para análise, seguindo boas práticas de limpeza e tratamento de dados.</w:t>
      </w:r>
    </w:p>
    <w:p>
      <w:r>
        <w:br w:type="page"/>
      </w:r>
    </w:p>
    <w:p>
      <w:pPr>
        <w:pStyle w:val="Heading1"/>
      </w:pPr>
      <w:r>
        <w:t>Código de Tratamento de Dados Completo</w:t>
      </w:r>
    </w:p>
    <w:p>
      <w:r>
        <w:t>import pandas as pd</w:t>
        <w:br/>
        <w:t>import numpy as np</w:t>
        <w:br/>
        <w:br/>
        <w:t># Criar DataFrame a partir dos dados fornecidos</w:t>
        <w:br/>
        <w:t>data = {</w:t>
        <w:br/>
        <w:t xml:space="preserve">    'id': [1, 2, 3, 4, 5, 6, 7, 8, 9, 10],</w:t>
        <w:br/>
        <w:t xml:space="preserve">    'nome': ['Ana', 'Bruno', 'Carla', 'Daniel', 'Érica', 'Francisco', 'Gabriela', 'Henrique', 'Ivana', 'José'],</w:t>
        <w:br/>
        <w:t xml:space="preserve">    'idade': ['25', 'vinte e três', '30', None, '27', '29', '21', '19', '11', '?'],</w:t>
        <w:br/>
        <w:t xml:space="preserve">    'data_inscricao': ['2023-05-12', '2023/13/01', None, '2022-07-15', '2022-08-XX', '15/09/2022', </w:t>
        <w:br/>
        <w:t xml:space="preserve">                       '2023-01-05', '2023-02-30', '2023-03-10', '2022-11-25'],</w:t>
        <w:br/>
        <w:t xml:space="preserve">    'nota': ['8.5', '9.0', None, '7.2', '8', 'dez', '10', '9.5', None, '6.7'],</w:t>
        <w:br/>
        <w:t xml:space="preserve">    'ativo': ['Sim', 'TRUE', 'Não', 'sim', 'e', 'FALSE', 'TRUE', 'nao', 'Yes', 'sim']</w:t>
        <w:br/>
        <w:t>}</w:t>
        <w:br/>
        <w:br/>
        <w:t>df = pd.DataFrame(data)</w:t>
        <w:br/>
        <w:br/>
        <w:t># 1. Remover linhas com valores nulos na coluna 'nome'</w:t>
        <w:br/>
        <w:t>df = df.dropna(subset=['nome'])</w:t>
        <w:br/>
        <w:br/>
        <w:t># 2. Converter a coluna 'idade' para numérico, tratando valores não numéricos</w:t>
        <w:br/>
        <w:t>idade_map = {'vinte e três': 23, '?': np.nan}</w:t>
        <w:br/>
        <w:t>df['idade'] = df['idade'].replace(idade_map)</w:t>
        <w:br/>
        <w:t>df['idade'] = pd.to_numeric(df['idade'], errors='coerce')</w:t>
        <w:br/>
        <w:br/>
        <w:t># 3. Converter a coluna 'data_inscricao' para datetime</w:t>
        <w:br/>
        <w:t>df['data_inscricao'] = pd.to_datetime(df['data_inscricao'], errors='coerce')</w:t>
        <w:br/>
        <w:br/>
        <w:t># 4. Converter a coluna 'nota' para numérico</w:t>
        <w:br/>
        <w:t>nota_map = {'dez': 10}</w:t>
        <w:br/>
        <w:t>df['nota'] = df['nota'].replace(nota_map)</w:t>
        <w:br/>
        <w:t>df['nota'] = pd.to_numeric(df['nota'], errors='coerce')</w:t>
        <w:br/>
        <w:br/>
        <w:t># 5. Padronizar a coluna 'ativo' para booleanos</w:t>
        <w:br/>
        <w:t>ativo_map = {'sim': True,'Sim': True,'TRUE': True,'Yes': True,'não': False,'Não': False,'nao': False,'FALSE': False,'e': np.nan}</w:t>
        <w:br/>
        <w:t>df['ativo'] = df['ativo'].str.strip().str.lower().map(ativo_map)</w:t>
        <w:br/>
        <w:br/>
        <w:t># 6. Preencher valores nulos com 0 nas colunas numéricas</w:t>
        <w:br/>
        <w:t>df['idade'] = df['idade'].fillna(0)</w:t>
        <w:br/>
        <w:t>df['nota'] = df['nota'].fillna(0)</w:t>
        <w:br/>
        <w:br/>
        <w:t># 7. Converter tipos de dados</w:t>
        <w:br/>
        <w:t>df['id'] = df['id'].astype(int)</w:t>
        <w:br/>
        <w:t>df['idade'] = df['idade'].astype(int)</w:t>
        <w:br/>
        <w:t>df['nota'] = df['nota'].astype(float)</w:t>
        <w:br/>
        <w:br/>
        <w:t># 8. Remover duplicatas</w:t>
        <w:br/>
        <w:t>df = df.drop_duplicates()</w:t>
        <w:br/>
        <w:br/>
        <w:t># 9. Renomear colunas para padrão em inglês</w:t>
        <w:br/>
        <w:t>df.rename(columns={'nome':'name','idade':'age','data_inscricao':'registration_date','nota':'grade','ativo':'active'}, inplace=True)</w:t>
        <w:br/>
        <w:br/>
        <w:t># Visualizar resultado</w:t>
        <w:br/>
        <w:t>print("Tabela após tratamento:")</w:t>
        <w:br/>
        <w:t>print(df)</w:t>
        <w:br/>
        <w:t>print("\nInformações do DataFrame:")</w:t>
        <w:br/>
        <w:t>print(df.info())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